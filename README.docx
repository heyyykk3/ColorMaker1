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ColorMaker - iOS App Documentation</w:t>
      </w:r>
    </w:p>
    <w:p>
      <w:r>
        <w:t>**Group Members:** Kunj Kariya, Ibtita Huda</w:t>
      </w:r>
    </w:p>
    <w:p>
      <w:pPr>
        <w:pStyle w:val="Heading2"/>
      </w:pPr>
      <w:r>
        <w:t>Introduction</w:t>
      </w:r>
    </w:p>
    <w:p>
      <w:r>
        <w:t>ColorMaker is an iOS application built using Storyboard and Swift. It allows users to adjust RGB sliders to dynamically change the background color while displaying the corresponding hex code. Additionally, a random color button generates new colors, and a web lookup feature allows users to find more details about a selected color.</w:t>
      </w:r>
    </w:p>
    <w:p>
      <w:pPr>
        <w:pStyle w:val="Heading2"/>
      </w:pPr>
      <w:r>
        <w:t>Features</w:t>
      </w:r>
    </w:p>
    <w:p>
      <w:r>
        <w:t>• Adjust RGB sliders to change the color in real-time.</w:t>
      </w:r>
    </w:p>
    <w:p>
      <w:r>
        <w:t>• Display the hex code of the selected color.</w:t>
      </w:r>
    </w:p>
    <w:p>
      <w:r>
        <w:t>• Generate a random color using a button.</w:t>
      </w:r>
    </w:p>
    <w:p>
      <w:r>
        <w:t>• Open a webpage with details about the color.</w:t>
      </w:r>
    </w:p>
    <w:p>
      <w:pPr>
        <w:pStyle w:val="Heading2"/>
      </w:pPr>
      <w:r>
        <w:t>Methods Used</w:t>
      </w:r>
    </w:p>
    <w:p>
      <w:pPr>
        <w:pStyle w:val="Heading3"/>
      </w:pPr>
      <w:r>
        <w:t>1. updateColor()</w:t>
      </w:r>
    </w:p>
    <w:p>
      <w:r>
        <w:t>• Retrieves the RGB slider values and applies them to the UIView background.</w:t>
      </w:r>
    </w:p>
    <w:p>
      <w:r>
        <w:t>• Converts RGB values into a hex code and updates the text field.</w:t>
      </w:r>
    </w:p>
    <w:p>
      <w:pPr>
        <w:pStyle w:val="Heading3"/>
      </w:pPr>
      <w:r>
        <w:t>2. sliderChanged()</w:t>
      </w:r>
    </w:p>
    <w:p>
      <w:r>
        <w:t>• Triggered when any of the three sliders (Red, Green, Blue) change.</w:t>
      </w:r>
    </w:p>
    <w:p>
      <w:r>
        <w:t>• Calls updateColor() to reflect the new color and hex code.</w:t>
      </w:r>
    </w:p>
    <w:p>
      <w:pPr>
        <w:pStyle w:val="Heading3"/>
      </w:pPr>
      <w:r>
        <w:t>3. randomColorPressed()</w:t>
      </w:r>
    </w:p>
    <w:p>
      <w:r>
        <w:t>• Generates a random color using random float values between 0 and 1.</w:t>
      </w:r>
    </w:p>
    <w:p>
      <w:r>
        <w:t>• Updates the sliders and calls updateColor() to display the new color.</w:t>
      </w:r>
    </w:p>
    <w:p>
      <w:pPr>
        <w:pStyle w:val="Heading3"/>
      </w:pPr>
      <w:r>
        <w:t>4. getColorInfoPressed()</w:t>
      </w:r>
    </w:p>
    <w:p>
      <w:r>
        <w:t>• Reads the hex code from the text field.</w:t>
      </w:r>
    </w:p>
    <w:p>
      <w:r>
        <w:t>• Constructs a URL using colorhexa.com and opens it in Safari.</w:t>
      </w:r>
    </w:p>
    <w:p>
      <w:pPr>
        <w:pStyle w:val="Heading2"/>
      </w:pPr>
      <w:r>
        <w:t>Technologies Used</w:t>
      </w:r>
    </w:p>
    <w:p>
      <w:r>
        <w:t>• Swift (UIKit)</w:t>
      </w:r>
    </w:p>
    <w:p>
      <w:r>
        <w:t>• Storyboard for UI Design</w:t>
      </w:r>
    </w:p>
    <w:p>
      <w:r>
        <w:t>• Xcode for development</w:t>
      </w:r>
    </w:p>
    <w:p>
      <w:r>
        <w:t>• Git for version control</w:t>
      </w:r>
    </w:p>
    <w:p>
      <w:pPr>
        <w:pStyle w:val="Heading2"/>
      </w:pPr>
      <w:r>
        <w:t>How to Run the Project</w:t>
      </w:r>
    </w:p>
    <w:p>
      <w:r>
        <w:t>1. Open the project in Xcode.</w:t>
      </w:r>
    </w:p>
    <w:p>
      <w:r>
        <w:t>2. Connect an iPhone or use the iOS Simulator.</w:t>
      </w:r>
    </w:p>
    <w:p>
      <w:r>
        <w:t>3. Run the project and test the sliders, buttons, and web lookup feature.</w:t>
      </w:r>
    </w:p>
    <w:p>
      <w:pPr>
        <w:pStyle w:val="Heading2"/>
      </w:pPr>
      <w:r>
        <w:t>GitHub Repository</w:t>
      </w:r>
    </w:p>
    <w:p>
      <w:r>
        <w:t>Push the project using the following commands:</w:t>
      </w:r>
    </w:p>
    <w:p>
      <w:r>
        <w:t>```bash</w:t>
        <w:br/>
        <w:t>git init</w:t>
        <w:br/>
        <w:t>git add .</w:t>
        <w:br/>
        <w:t>git commit -m 'Initial Commit'</w:t>
        <w:br/>
        <w:t>git branch -M main</w:t>
        <w:br/>
        <w:t>git remote add origin &lt;your-github-repo-url&gt;</w:t>
        <w:br/>
        <w:t>git push -u origin main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